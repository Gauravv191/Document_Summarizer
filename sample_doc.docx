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Artificial Intelligence Overview</w:t>
      </w:r>
    </w:p>
    <w:p>
      <w:r>
        <w:t xml:space="preserve">Artificial Intelligence (AI) is a branch of computer science focused on building smart machines </w:t>
        <w:br/>
        <w:t xml:space="preserve">capable of performing tasks that typically require human intelligence. These tasks include learning, reasoning, </w:t>
        <w:br/>
        <w:t>problem-solving, perception, and language understanding.</w:t>
        <w:br/>
        <w:br/>
        <w:t xml:space="preserve">There are two types of AI: narrow AI, which is designed for a specific task, and general AI, which can perform any </w:t>
        <w:br/>
        <w:t xml:space="preserve">intellectual task that a human can do. AI is being used in various sectors like healthcare, finance, and transportation </w:t>
        <w:br/>
        <w:t>to improve efficiency and decision-making.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